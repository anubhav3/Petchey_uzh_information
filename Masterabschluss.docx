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0"/>
        <w:gridCol w:w="3345"/>
      </w:tblGrid>
      <w:tr w:rsidR="008E67FB">
        <w:trPr>
          <w:trHeight w:hRule="exact" w:val="57"/>
        </w:trPr>
        <w:tc>
          <w:tcPr>
            <w:tcW w:w="5670" w:type="dxa"/>
            <w:vMerge w:val="restart"/>
            <w:shd w:val="clear" w:color="auto" w:fill="auto"/>
          </w:tcPr>
          <w:p w:rsidR="008E67FB" w:rsidRDefault="008E67FB" w:rsidP="008E67FB">
            <w:pPr>
              <w:pStyle w:val="Adresse"/>
            </w:pPr>
            <w:bookmarkStart w:id="0" w:name="_GoBack"/>
            <w:bookmarkEnd w:id="0"/>
            <w:r>
              <w:t>Universität Zürich</w:t>
            </w:r>
          </w:p>
          <w:p w:rsidR="008E67FB" w:rsidRDefault="008E67FB" w:rsidP="008E67FB">
            <w:pPr>
              <w:pStyle w:val="Adresse"/>
            </w:pPr>
            <w:r>
              <w:t xml:space="preserve">Studienkoordination </w:t>
            </w:r>
          </w:p>
          <w:p w:rsidR="008E67FB" w:rsidRDefault="008E67FB" w:rsidP="008E67FB">
            <w:pPr>
              <w:pStyle w:val="Adresse"/>
            </w:pPr>
            <w:r>
              <w:t>Fachbereich Biologie</w:t>
            </w:r>
          </w:p>
          <w:p w:rsidR="008E67FB" w:rsidRDefault="008E67FB" w:rsidP="008E67FB">
            <w:pPr>
              <w:pStyle w:val="Adresse"/>
            </w:pPr>
            <w:r>
              <w:t>Winterthurerstrasse 190</w:t>
            </w:r>
          </w:p>
          <w:p w:rsidR="008E67FB" w:rsidRDefault="008E67FB" w:rsidP="008E67FB">
            <w:pPr>
              <w:pStyle w:val="Adresse"/>
            </w:pPr>
            <w:r>
              <w:t>8057 Zürich</w:t>
            </w:r>
          </w:p>
        </w:tc>
        <w:tc>
          <w:tcPr>
            <w:tcW w:w="3345" w:type="dxa"/>
            <w:shd w:val="clear" w:color="auto" w:fill="auto"/>
          </w:tcPr>
          <w:p w:rsidR="008E67FB" w:rsidRDefault="008E67FB"/>
        </w:tc>
      </w:tr>
      <w:tr w:rsidR="008E67FB">
        <w:trPr>
          <w:trHeight w:hRule="exact" w:val="1925"/>
        </w:trPr>
        <w:tc>
          <w:tcPr>
            <w:tcW w:w="5670" w:type="dxa"/>
            <w:vMerge/>
            <w:shd w:val="clear" w:color="auto" w:fill="auto"/>
          </w:tcPr>
          <w:p w:rsidR="008E67FB" w:rsidRDefault="008E67FB" w:rsidP="008E67FB"/>
        </w:tc>
        <w:tc>
          <w:tcPr>
            <w:tcW w:w="3345" w:type="dxa"/>
            <w:shd w:val="clear" w:color="auto" w:fill="auto"/>
          </w:tcPr>
          <w:p w:rsidR="008E67FB" w:rsidRDefault="008E67FB" w:rsidP="008E67FB">
            <w:pPr>
              <w:pStyle w:val="Absender"/>
              <w:rPr>
                <w:sz w:val="20"/>
              </w:rPr>
            </w:pPr>
          </w:p>
          <w:p w:rsidR="008E67FB" w:rsidRPr="00970F81" w:rsidRDefault="008E67FB" w:rsidP="008E67FB">
            <w:pPr>
              <w:pStyle w:val="Absender"/>
              <w:rPr>
                <w:sz w:val="20"/>
              </w:rPr>
            </w:pPr>
            <w:r w:rsidRPr="00970F81">
              <w:rPr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>
                    <w:default w:val="Prof. Dr. Vorname Name "/>
                  </w:textInput>
                </w:ffData>
              </w:fldChar>
            </w:r>
            <w:bookmarkStart w:id="1" w:name="Text30"/>
            <w:r w:rsidRPr="00970F81">
              <w:rPr>
                <w:sz w:val="20"/>
              </w:rPr>
              <w:instrText xml:space="preserve"> FORMTEXT </w:instrText>
            </w:r>
            <w:r w:rsidRPr="00970F81">
              <w:rPr>
                <w:sz w:val="20"/>
              </w:rPr>
            </w:r>
            <w:r w:rsidRPr="00970F81">
              <w:rPr>
                <w:sz w:val="20"/>
              </w:rPr>
              <w:fldChar w:fldCharType="separate"/>
            </w:r>
            <w:r w:rsidRPr="00970F81">
              <w:rPr>
                <w:noProof/>
                <w:sz w:val="20"/>
              </w:rPr>
              <w:t xml:space="preserve">Prof. Dr. Vorname Name </w:t>
            </w:r>
            <w:r w:rsidRPr="00970F81">
              <w:rPr>
                <w:sz w:val="20"/>
              </w:rPr>
              <w:fldChar w:fldCharType="end"/>
            </w:r>
            <w:bookmarkEnd w:id="1"/>
          </w:p>
          <w:p w:rsidR="008E67FB" w:rsidRPr="00B944BB" w:rsidRDefault="008E67FB" w:rsidP="008E67FB">
            <w:pPr>
              <w:pStyle w:val="Absender"/>
              <w:rPr>
                <w:sz w:val="20"/>
              </w:rPr>
            </w:pPr>
            <w:r w:rsidRPr="00B944BB">
              <w:rPr>
                <w:sz w:val="20"/>
              </w:rPr>
              <w:fldChar w:fldCharType="begin">
                <w:ffData>
                  <w:name w:val="Text35"/>
                  <w:enabled/>
                  <w:calcOnExit w:val="0"/>
                  <w:textInput>
                    <w:default w:val="Funktion"/>
                  </w:textInput>
                </w:ffData>
              </w:fldChar>
            </w:r>
            <w:bookmarkStart w:id="2" w:name="Text35"/>
            <w:r w:rsidRPr="00B944BB">
              <w:rPr>
                <w:sz w:val="20"/>
              </w:rPr>
              <w:instrText xml:space="preserve"> FORMTEXT </w:instrText>
            </w:r>
            <w:r w:rsidRPr="00B944BB">
              <w:rPr>
                <w:sz w:val="20"/>
              </w:rPr>
            </w:r>
            <w:r w:rsidRPr="00B944BB">
              <w:rPr>
                <w:sz w:val="20"/>
              </w:rPr>
              <w:fldChar w:fldCharType="separate"/>
            </w:r>
            <w:r w:rsidRPr="00B944BB">
              <w:rPr>
                <w:noProof/>
                <w:sz w:val="20"/>
              </w:rPr>
              <w:t>Funktion</w:t>
            </w:r>
            <w:r w:rsidRPr="00B944BB">
              <w:rPr>
                <w:sz w:val="20"/>
              </w:rPr>
              <w:fldChar w:fldCharType="end"/>
            </w:r>
            <w:bookmarkEnd w:id="2"/>
          </w:p>
          <w:p w:rsidR="008E67FB" w:rsidRDefault="008E67FB" w:rsidP="008E67FB">
            <w:pPr>
              <w:pStyle w:val="Absend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36"/>
                  <w:enabled/>
                  <w:calcOnExit w:val="0"/>
                  <w:textInput>
                    <w:default w:val="Telefon +00 00 000 00 00 "/>
                  </w:textInput>
                </w:ffData>
              </w:fldChar>
            </w:r>
            <w:bookmarkStart w:id="3" w:name="Text36"/>
            <w:r>
              <w:rPr>
                <w:sz w:val="20"/>
              </w:rPr>
              <w:instrText xml:space="preserve"> FORMTEXT </w:instrText>
            </w:r>
            <w:r w:rsidRPr="00B944BB"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 xml:space="preserve">Telefon +00 00 000 00 00 </w:t>
            </w:r>
            <w:r>
              <w:rPr>
                <w:sz w:val="20"/>
              </w:rPr>
              <w:fldChar w:fldCharType="end"/>
            </w:r>
            <w:bookmarkEnd w:id="3"/>
          </w:p>
          <w:p w:rsidR="008E67FB" w:rsidRPr="00B944BB" w:rsidRDefault="008E67FB" w:rsidP="008E67FB">
            <w:pPr>
              <w:pStyle w:val="Absend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default w:val="Telefax +00 00 000 00 00 "/>
                  </w:textInput>
                </w:ffData>
              </w:fldChar>
            </w:r>
            <w:bookmarkStart w:id="4" w:name="Text39"/>
            <w:r>
              <w:rPr>
                <w:sz w:val="20"/>
              </w:rPr>
              <w:instrText xml:space="preserve"> FORMTEXT </w:instrText>
            </w:r>
            <w:r w:rsidRPr="00B944BB"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 xml:space="preserve">Telefax +00 00 000 00 00 </w:t>
            </w:r>
            <w:r>
              <w:rPr>
                <w:sz w:val="20"/>
              </w:rPr>
              <w:fldChar w:fldCharType="end"/>
            </w:r>
            <w:bookmarkEnd w:id="4"/>
          </w:p>
          <w:p w:rsidR="008E67FB" w:rsidRPr="00B944BB" w:rsidRDefault="008E67FB" w:rsidP="008E67FB">
            <w:pPr>
              <w:pStyle w:val="Absender"/>
              <w:rPr>
                <w:sz w:val="20"/>
              </w:rPr>
            </w:pPr>
            <w:r w:rsidRPr="00B944BB">
              <w:rPr>
                <w:sz w:val="20"/>
              </w:rPr>
              <w:fldChar w:fldCharType="begin">
                <w:ffData>
                  <w:name w:val="Text38"/>
                  <w:enabled/>
                  <w:calcOnExit w:val="0"/>
                  <w:textInput>
                    <w:default w:val="vorname.name@uzh.ch"/>
                  </w:textInput>
                </w:ffData>
              </w:fldChar>
            </w:r>
            <w:bookmarkStart w:id="5" w:name="Text38"/>
            <w:r w:rsidRPr="00B944BB">
              <w:rPr>
                <w:sz w:val="20"/>
              </w:rPr>
              <w:instrText xml:space="preserve"> FORMTEXT </w:instrText>
            </w:r>
            <w:r w:rsidRPr="00B944BB">
              <w:rPr>
                <w:sz w:val="20"/>
              </w:rPr>
            </w:r>
            <w:r w:rsidRPr="00B944BB">
              <w:rPr>
                <w:sz w:val="20"/>
              </w:rPr>
              <w:fldChar w:fldCharType="separate"/>
            </w:r>
            <w:r w:rsidRPr="00B944BB">
              <w:rPr>
                <w:noProof/>
                <w:sz w:val="20"/>
              </w:rPr>
              <w:t>vorname.name@uzh.ch</w:t>
            </w:r>
            <w:r w:rsidRPr="00B944BB">
              <w:rPr>
                <w:sz w:val="20"/>
              </w:rPr>
              <w:fldChar w:fldCharType="end"/>
            </w:r>
            <w:bookmarkEnd w:id="5"/>
          </w:p>
        </w:tc>
      </w:tr>
      <w:tr w:rsidR="008E67FB">
        <w:trPr>
          <w:trHeight w:hRule="exact" w:val="280"/>
        </w:trPr>
        <w:tc>
          <w:tcPr>
            <w:tcW w:w="9015" w:type="dxa"/>
            <w:gridSpan w:val="2"/>
            <w:shd w:val="clear" w:color="auto" w:fill="auto"/>
          </w:tcPr>
          <w:p w:rsidR="008E67FB" w:rsidRPr="003D208E" w:rsidRDefault="008E67FB" w:rsidP="008E67FB">
            <w:r>
              <w:t>Zürich</w:t>
            </w:r>
            <w:r w:rsidRPr="003D208E">
              <w:t xml:space="preserve">, </w:t>
            </w:r>
            <w:r>
              <w:fldChar w:fldCharType="begin">
                <w:ffData>
                  <w:name w:val="Text31"/>
                  <w:enabled/>
                  <w:calcOnExit w:val="0"/>
                  <w:textInput>
                    <w:default w:val="Datum"/>
                  </w:textInput>
                </w:ffData>
              </w:fldChar>
            </w:r>
            <w:bookmarkStart w:id="6" w:name="Text3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Datum</w:t>
            </w:r>
            <w:r>
              <w:fldChar w:fldCharType="end"/>
            </w:r>
            <w:bookmarkEnd w:id="6"/>
          </w:p>
        </w:tc>
      </w:tr>
      <w:tr w:rsidR="008E67FB">
        <w:trPr>
          <w:trHeight w:hRule="exact" w:val="560"/>
        </w:trPr>
        <w:tc>
          <w:tcPr>
            <w:tcW w:w="9015" w:type="dxa"/>
            <w:gridSpan w:val="2"/>
            <w:shd w:val="clear" w:color="auto" w:fill="auto"/>
          </w:tcPr>
          <w:p w:rsidR="008E67FB" w:rsidRPr="003D208E" w:rsidRDefault="008E67FB" w:rsidP="008E67FB"/>
        </w:tc>
      </w:tr>
    </w:tbl>
    <w:p w:rsidR="008E67FB" w:rsidRPr="001A4BB6" w:rsidRDefault="008E67FB" w:rsidP="008E67FB">
      <w:pPr>
        <w:outlineLvl w:val="0"/>
        <w:rPr>
          <w:b/>
          <w:sz w:val="22"/>
        </w:rPr>
      </w:pPr>
      <w:r w:rsidRPr="001A4BB6">
        <w:rPr>
          <w:b/>
          <w:sz w:val="22"/>
        </w:rPr>
        <w:t>Maste</w:t>
      </w:r>
      <w:r>
        <w:rPr>
          <w:b/>
          <w:sz w:val="22"/>
        </w:rPr>
        <w:t>rabschluss</w:t>
      </w:r>
      <w:r w:rsidRPr="001A4BB6">
        <w:rPr>
          <w:b/>
          <w:sz w:val="22"/>
        </w:rPr>
        <w:t xml:space="preserve"> in </w:t>
      </w:r>
      <w:r>
        <w:rPr>
          <w:b/>
          <w:sz w:val="22"/>
        </w:rPr>
        <w:fldChar w:fldCharType="begin">
          <w:ffData>
            <w:name w:val="Text33"/>
            <w:enabled/>
            <w:calcOnExit w:val="0"/>
            <w:textInput>
              <w:default w:val="Vertiefungsrichtung"/>
            </w:textInput>
          </w:ffData>
        </w:fldChar>
      </w:r>
      <w:bookmarkStart w:id="7" w:name="Text33"/>
      <w:r>
        <w:rPr>
          <w:b/>
          <w:sz w:val="22"/>
        </w:rPr>
        <w:instrText xml:space="preserve"> FORMTEXT </w:instrText>
      </w:r>
      <w:r w:rsidRPr="002C447F">
        <w:rPr>
          <w:b/>
          <w:sz w:val="22"/>
        </w:rPr>
      </w:r>
      <w:r>
        <w:rPr>
          <w:b/>
          <w:sz w:val="22"/>
        </w:rPr>
        <w:fldChar w:fldCharType="separate"/>
      </w:r>
      <w:r>
        <w:rPr>
          <w:b/>
          <w:noProof/>
          <w:sz w:val="22"/>
        </w:rPr>
        <w:t>Vertiefungsrichtung</w:t>
      </w:r>
      <w:r>
        <w:rPr>
          <w:b/>
          <w:sz w:val="22"/>
        </w:rPr>
        <w:fldChar w:fldCharType="end"/>
      </w:r>
      <w:bookmarkEnd w:id="7"/>
    </w:p>
    <w:p w:rsidR="008E67FB" w:rsidRPr="001A4BB6" w:rsidRDefault="008E67FB" w:rsidP="008E67FB">
      <w:pPr>
        <w:outlineLvl w:val="0"/>
        <w:rPr>
          <w:b/>
          <w:sz w:val="22"/>
        </w:rPr>
      </w:pPr>
      <w:r w:rsidRPr="0094107A">
        <w:rPr>
          <w:sz w:val="22"/>
        </w:rPr>
        <w:fldChar w:fldCharType="begin">
          <w:ffData>
            <w:name w:val="Text17"/>
            <w:enabled/>
            <w:calcOnExit w:val="0"/>
            <w:textInput>
              <w:default w:val="Vorname, Name,"/>
            </w:textInput>
          </w:ffData>
        </w:fldChar>
      </w:r>
      <w:bookmarkStart w:id="8" w:name="Text17"/>
      <w:r w:rsidRPr="0094107A">
        <w:rPr>
          <w:sz w:val="22"/>
        </w:rPr>
        <w:instrText xml:space="preserve"> FORMTEXT </w:instrText>
      </w:r>
      <w:r w:rsidRPr="0094107A">
        <w:rPr>
          <w:sz w:val="22"/>
        </w:rPr>
      </w:r>
      <w:r w:rsidRPr="0094107A">
        <w:rPr>
          <w:sz w:val="22"/>
        </w:rPr>
        <w:fldChar w:fldCharType="separate"/>
      </w:r>
      <w:r w:rsidRPr="0094107A">
        <w:rPr>
          <w:noProof/>
          <w:sz w:val="22"/>
        </w:rPr>
        <w:t>Vorname, Name,</w:t>
      </w:r>
      <w:r w:rsidRPr="0094107A">
        <w:rPr>
          <w:sz w:val="22"/>
        </w:rPr>
        <w:fldChar w:fldCharType="end"/>
      </w:r>
      <w:bookmarkEnd w:id="8"/>
      <w:r w:rsidRPr="001A4BB6">
        <w:rPr>
          <w:b/>
          <w:sz w:val="22"/>
        </w:rPr>
        <w:t xml:space="preserve"> </w:t>
      </w:r>
      <w:r w:rsidRPr="0094107A">
        <w:rPr>
          <w:sz w:val="22"/>
        </w:rPr>
        <w:fldChar w:fldCharType="begin">
          <w:ffData>
            <w:name w:val="Text27"/>
            <w:enabled/>
            <w:calcOnExit w:val="0"/>
            <w:textInput>
              <w:default w:val="Matrikelnummer"/>
            </w:textInput>
          </w:ffData>
        </w:fldChar>
      </w:r>
      <w:bookmarkStart w:id="9" w:name="Text27"/>
      <w:r w:rsidRPr="0094107A">
        <w:rPr>
          <w:sz w:val="22"/>
        </w:rPr>
        <w:instrText xml:space="preserve"> FORMTEXT </w:instrText>
      </w:r>
      <w:r w:rsidRPr="0094107A">
        <w:rPr>
          <w:sz w:val="22"/>
        </w:rPr>
      </w:r>
      <w:r w:rsidRPr="0094107A">
        <w:rPr>
          <w:sz w:val="22"/>
        </w:rPr>
        <w:fldChar w:fldCharType="separate"/>
      </w:r>
      <w:r w:rsidRPr="0094107A">
        <w:rPr>
          <w:noProof/>
          <w:sz w:val="22"/>
        </w:rPr>
        <w:t>Matrikelnummer</w:t>
      </w:r>
      <w:r w:rsidRPr="0094107A">
        <w:rPr>
          <w:sz w:val="22"/>
        </w:rPr>
        <w:fldChar w:fldCharType="end"/>
      </w:r>
      <w:bookmarkEnd w:id="9"/>
    </w:p>
    <w:p w:rsidR="008E67FB" w:rsidRPr="001A4BB6" w:rsidRDefault="008E67FB" w:rsidP="008E67FB">
      <w:pPr>
        <w:outlineLvl w:val="0"/>
        <w:rPr>
          <w:b/>
          <w:sz w:val="22"/>
        </w:rPr>
      </w:pPr>
    </w:p>
    <w:p w:rsidR="008E67FB" w:rsidRPr="001A4BB6" w:rsidRDefault="008E67FB" w:rsidP="008E67FB">
      <w:pPr>
        <w:spacing w:line="20" w:lineRule="atLeast"/>
        <w:jc w:val="both"/>
        <w:rPr>
          <w:sz w:val="22"/>
        </w:rPr>
      </w:pPr>
      <w:r w:rsidRPr="001A4BB6">
        <w:rPr>
          <w:sz w:val="22"/>
        </w:rPr>
        <w:t xml:space="preserve">Mit der Vorlage </w:t>
      </w:r>
      <w:r w:rsidR="009179D4">
        <w:rPr>
          <w:sz w:val="22"/>
        </w:rPr>
        <w:t>der</w:t>
      </w:r>
      <w:r w:rsidRPr="001A4BB6">
        <w:rPr>
          <w:sz w:val="22"/>
        </w:rPr>
        <w:t xml:space="preserve"> Masterarbeit mit dem Titel „</w:t>
      </w:r>
      <w:r w:rsidRPr="001A4BB6">
        <w:rPr>
          <w:sz w:val="22"/>
        </w:rPr>
        <w:fldChar w:fldCharType="begin">
          <w:ffData>
            <w:name w:val="Text20"/>
            <w:enabled/>
            <w:calcOnExit w:val="0"/>
            <w:textInput>
              <w:default w:val="Titel"/>
            </w:textInput>
          </w:ffData>
        </w:fldChar>
      </w:r>
      <w:bookmarkStart w:id="10" w:name="Text20"/>
      <w:r w:rsidRPr="001A4BB6">
        <w:rPr>
          <w:sz w:val="22"/>
        </w:rPr>
        <w:instrText xml:space="preserve"> </w:instrText>
      </w:r>
      <w:r>
        <w:rPr>
          <w:sz w:val="22"/>
        </w:rPr>
        <w:instrText>FORMTEXT</w:instrText>
      </w:r>
      <w:r w:rsidRPr="001A4BB6">
        <w:rPr>
          <w:sz w:val="22"/>
        </w:rPr>
        <w:instrText xml:space="preserve"> </w:instrText>
      </w:r>
      <w:r w:rsidRPr="001A4BB6">
        <w:rPr>
          <w:sz w:val="22"/>
        </w:rPr>
      </w:r>
      <w:r w:rsidRPr="001A4BB6">
        <w:rPr>
          <w:sz w:val="22"/>
        </w:rPr>
        <w:fldChar w:fldCharType="separate"/>
      </w:r>
      <w:r>
        <w:rPr>
          <w:noProof/>
          <w:sz w:val="22"/>
        </w:rPr>
        <w:t>Titel</w:t>
      </w:r>
      <w:r w:rsidRPr="001A4BB6">
        <w:rPr>
          <w:sz w:val="22"/>
        </w:rPr>
        <w:fldChar w:fldCharType="end"/>
      </w:r>
      <w:bookmarkEnd w:id="10"/>
      <w:r w:rsidRPr="001A4BB6">
        <w:rPr>
          <w:sz w:val="22"/>
        </w:rPr>
        <w:t>“</w:t>
      </w:r>
      <w:r w:rsidR="00953979">
        <w:rPr>
          <w:sz w:val="22"/>
        </w:rPr>
        <w:t xml:space="preserve"> unter der Leitung von </w:t>
      </w:r>
      <w:r w:rsidR="00953979" w:rsidRPr="001A4BB6">
        <w:rPr>
          <w:sz w:val="22"/>
        </w:rPr>
        <w:fldChar w:fldCharType="begin">
          <w:ffData>
            <w:name w:val="Text23"/>
            <w:enabled/>
            <w:calcOnExit w:val="0"/>
            <w:textInput>
              <w:default w:val="Prof./Dr."/>
            </w:textInput>
          </w:ffData>
        </w:fldChar>
      </w:r>
      <w:r w:rsidR="00953979" w:rsidRPr="001A4BB6">
        <w:rPr>
          <w:sz w:val="22"/>
        </w:rPr>
        <w:instrText xml:space="preserve"> </w:instrText>
      </w:r>
      <w:r w:rsidR="00953979">
        <w:rPr>
          <w:sz w:val="22"/>
        </w:rPr>
        <w:instrText>FORMTEXT</w:instrText>
      </w:r>
      <w:r w:rsidR="00953979" w:rsidRPr="001A4BB6">
        <w:rPr>
          <w:sz w:val="22"/>
        </w:rPr>
        <w:instrText xml:space="preserve"> </w:instrText>
      </w:r>
      <w:r w:rsidR="00953979" w:rsidRPr="001A4BB6">
        <w:rPr>
          <w:sz w:val="22"/>
        </w:rPr>
      </w:r>
      <w:r w:rsidR="00953979" w:rsidRPr="001A4BB6">
        <w:rPr>
          <w:sz w:val="22"/>
        </w:rPr>
        <w:fldChar w:fldCharType="separate"/>
      </w:r>
      <w:r w:rsidR="00953979">
        <w:rPr>
          <w:noProof/>
          <w:sz w:val="22"/>
        </w:rPr>
        <w:t>Prof./Dr.</w:t>
      </w:r>
      <w:r w:rsidR="00953979" w:rsidRPr="001A4BB6">
        <w:rPr>
          <w:sz w:val="22"/>
        </w:rPr>
        <w:fldChar w:fldCharType="end"/>
      </w:r>
      <w:r w:rsidR="00953979">
        <w:rPr>
          <w:sz w:val="22"/>
        </w:rPr>
        <w:t xml:space="preserve"> </w:t>
      </w:r>
      <w:r w:rsidRPr="001A4BB6">
        <w:rPr>
          <w:sz w:val="22"/>
        </w:rPr>
        <w:t>und der Absolvierung der schrift</w:t>
      </w:r>
      <w:r w:rsidR="009179D4">
        <w:rPr>
          <w:sz w:val="22"/>
        </w:rPr>
        <w:t>lichen und mündlichen Prüfungen</w:t>
      </w:r>
      <w:r w:rsidRPr="001A4BB6">
        <w:rPr>
          <w:sz w:val="22"/>
        </w:rPr>
        <w:t xml:space="preserve"> hat </w:t>
      </w:r>
      <w:r w:rsidRPr="001A4BB6">
        <w:rPr>
          <w:sz w:val="22"/>
        </w:rPr>
        <w:fldChar w:fldCharType="begin">
          <w:ffData>
            <w:name w:val="Text4"/>
            <w:enabled/>
            <w:calcOnExit w:val="0"/>
            <w:textInput>
              <w:default w:val="Frau/Herr Name"/>
            </w:textInput>
          </w:ffData>
        </w:fldChar>
      </w:r>
      <w:r w:rsidRPr="001A4BB6">
        <w:rPr>
          <w:sz w:val="22"/>
        </w:rPr>
        <w:instrText xml:space="preserve"> </w:instrText>
      </w:r>
      <w:r>
        <w:rPr>
          <w:sz w:val="22"/>
        </w:rPr>
        <w:instrText>FORMTEXT</w:instrText>
      </w:r>
      <w:r w:rsidRPr="001A4BB6">
        <w:rPr>
          <w:sz w:val="22"/>
        </w:rPr>
        <w:instrText xml:space="preserve"> </w:instrText>
      </w:r>
      <w:r w:rsidRPr="001A4BB6">
        <w:rPr>
          <w:sz w:val="22"/>
        </w:rPr>
      </w:r>
      <w:r w:rsidRPr="001A4BB6">
        <w:rPr>
          <w:sz w:val="22"/>
        </w:rPr>
        <w:fldChar w:fldCharType="separate"/>
      </w:r>
      <w:r>
        <w:rPr>
          <w:noProof/>
          <w:sz w:val="22"/>
        </w:rPr>
        <w:t>Frau/Herr Name</w:t>
      </w:r>
      <w:r w:rsidRPr="001A4BB6">
        <w:rPr>
          <w:sz w:val="22"/>
        </w:rPr>
        <w:fldChar w:fldCharType="end"/>
      </w:r>
      <w:r w:rsidRPr="001A4BB6">
        <w:rPr>
          <w:sz w:val="22"/>
        </w:rPr>
        <w:t xml:space="preserve"> die von mir betreuten Teile </w:t>
      </w:r>
      <w:r w:rsidR="009179D4">
        <w:rPr>
          <w:sz w:val="22"/>
        </w:rPr>
        <w:t>des</w:t>
      </w:r>
      <w:r w:rsidRPr="001A4BB6">
        <w:rPr>
          <w:sz w:val="22"/>
        </w:rPr>
        <w:t xml:space="preserve"> Masterstudiums </w:t>
      </w:r>
      <w:r w:rsidRPr="001A4BB6">
        <w:rPr>
          <w:sz w:val="22"/>
        </w:rPr>
        <w:fldChar w:fldCharType="begin">
          <w:ffData>
            <w:name w:val="Text25"/>
            <w:enabled/>
            <w:calcOnExit w:val="0"/>
            <w:textInput>
              <w:default w:val="erfolgreich/ohne Erfolg"/>
            </w:textInput>
          </w:ffData>
        </w:fldChar>
      </w:r>
      <w:bookmarkStart w:id="11" w:name="Text25"/>
      <w:r w:rsidRPr="001A4BB6">
        <w:rPr>
          <w:sz w:val="22"/>
        </w:rPr>
        <w:instrText xml:space="preserve"> </w:instrText>
      </w:r>
      <w:r>
        <w:rPr>
          <w:sz w:val="22"/>
        </w:rPr>
        <w:instrText>FORMTEXT</w:instrText>
      </w:r>
      <w:r w:rsidRPr="001A4BB6">
        <w:rPr>
          <w:sz w:val="22"/>
        </w:rPr>
        <w:instrText xml:space="preserve"> </w:instrText>
      </w:r>
      <w:r w:rsidRPr="001A4BB6">
        <w:rPr>
          <w:sz w:val="22"/>
        </w:rPr>
      </w:r>
      <w:r w:rsidRPr="001A4BB6">
        <w:rPr>
          <w:sz w:val="22"/>
        </w:rPr>
        <w:fldChar w:fldCharType="separate"/>
      </w:r>
      <w:r>
        <w:rPr>
          <w:noProof/>
          <w:sz w:val="22"/>
        </w:rPr>
        <w:t>erfolgreich/ohne Erfolg</w:t>
      </w:r>
      <w:r w:rsidRPr="001A4BB6">
        <w:rPr>
          <w:sz w:val="22"/>
        </w:rPr>
        <w:fldChar w:fldCharType="end"/>
      </w:r>
      <w:bookmarkEnd w:id="11"/>
      <w:r w:rsidRPr="001A4BB6">
        <w:rPr>
          <w:sz w:val="22"/>
        </w:rPr>
        <w:t xml:space="preserve"> abgeschlossen</w:t>
      </w:r>
      <w:r w:rsidR="009179D4">
        <w:rPr>
          <w:sz w:val="22"/>
        </w:rPr>
        <w:t xml:space="preserve"> und dabei </w:t>
      </w:r>
      <w:r w:rsidRPr="001A4BB6">
        <w:rPr>
          <w:sz w:val="22"/>
        </w:rPr>
        <w:t>die folgenden Noten</w:t>
      </w:r>
      <w:r w:rsidR="009179D4">
        <w:rPr>
          <w:sz w:val="22"/>
        </w:rPr>
        <w:t xml:space="preserve"> erzielt</w:t>
      </w:r>
      <w:r w:rsidRPr="001A4BB6">
        <w:rPr>
          <w:sz w:val="22"/>
        </w:rPr>
        <w:t>:</w:t>
      </w:r>
    </w:p>
    <w:p w:rsidR="008E67FB" w:rsidRPr="001A4BB6" w:rsidRDefault="008E67FB" w:rsidP="008E67FB">
      <w:pPr>
        <w:spacing w:before="200" w:line="20" w:lineRule="atLeast"/>
        <w:jc w:val="both"/>
        <w:rPr>
          <w:sz w:val="22"/>
        </w:rPr>
      </w:pPr>
    </w:p>
    <w:tbl>
      <w:tblPr>
        <w:tblW w:w="8931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BF" w:firstRow="1" w:lastRow="0" w:firstColumn="1" w:lastColumn="0" w:noHBand="0" w:noVBand="0"/>
      </w:tblPr>
      <w:tblGrid>
        <w:gridCol w:w="2268"/>
        <w:gridCol w:w="993"/>
        <w:gridCol w:w="1275"/>
        <w:gridCol w:w="1701"/>
        <w:gridCol w:w="2694"/>
      </w:tblGrid>
      <w:tr w:rsidR="008E67FB" w:rsidRPr="002A0AE6">
        <w:tc>
          <w:tcPr>
            <w:tcW w:w="893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E67FB" w:rsidRPr="00C20E56" w:rsidRDefault="008E67FB" w:rsidP="008E67FB">
            <w:pPr>
              <w:tabs>
                <w:tab w:val="left" w:pos="6768"/>
              </w:tabs>
              <w:spacing w:before="120" w:after="120"/>
            </w:pPr>
            <w:r w:rsidRPr="00C20E56">
              <w:t xml:space="preserve">Masterarbeit:       </w:t>
            </w:r>
            <w:r>
              <w:t xml:space="preserve"> </w:t>
            </w:r>
            <w:r w:rsidRPr="00C20E56">
              <w:t xml:space="preserve">  </w:t>
            </w:r>
            <w:r>
              <w:t xml:space="preserve">          </w:t>
            </w:r>
            <w:r w:rsidRPr="00C20E56">
              <w:t xml:space="preserve">BIO </w:t>
            </w:r>
            <w:r>
              <w:t>5</w:t>
            </w:r>
            <w: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12" w:name="Text3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2"/>
            <w:r>
              <w:t xml:space="preserve">                  </w:t>
            </w:r>
            <w:r w:rsidR="001401D5">
              <w:t>Note</w:t>
            </w:r>
            <w:r w:rsidRPr="00C20E56">
              <w:t xml:space="preserve">: </w:t>
            </w:r>
            <w:r w:rsidRPr="00C20E56"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C20E56">
              <w:instrText xml:space="preserve"> FORMTEXT </w:instrText>
            </w:r>
            <w:r w:rsidRPr="00C20E56">
              <w:fldChar w:fldCharType="separate"/>
            </w:r>
            <w:r>
              <w:rPr>
                <w:rFonts w:ascii="Menlo Regular" w:hAnsi="Menlo Regular" w:cs="Menlo Regular"/>
                <w:noProof/>
              </w:rPr>
              <w:t> </w:t>
            </w:r>
            <w:r>
              <w:rPr>
                <w:rFonts w:ascii="Menlo Regular" w:hAnsi="Menlo Regular" w:cs="Menlo Regular"/>
                <w:noProof/>
              </w:rPr>
              <w:t> </w:t>
            </w:r>
            <w:r>
              <w:rPr>
                <w:rFonts w:ascii="Menlo Regular" w:hAnsi="Menlo Regular" w:cs="Menlo Regular"/>
                <w:noProof/>
              </w:rPr>
              <w:t> </w:t>
            </w:r>
            <w:r>
              <w:rPr>
                <w:rFonts w:ascii="Menlo Regular" w:hAnsi="Menlo Regular" w:cs="Menlo Regular"/>
                <w:noProof/>
              </w:rPr>
              <w:t> </w:t>
            </w:r>
            <w:r>
              <w:rPr>
                <w:rFonts w:ascii="Menlo Regular" w:hAnsi="Menlo Regular" w:cs="Menlo Regular"/>
                <w:noProof/>
              </w:rPr>
              <w:t> </w:t>
            </w:r>
            <w:r w:rsidRPr="00C20E56">
              <w:fldChar w:fldCharType="end"/>
            </w:r>
            <w:r w:rsidR="001401D5">
              <w:t xml:space="preserve">     </w:t>
            </w:r>
            <w:r w:rsidR="001401D5" w:rsidRPr="001401D5">
              <w:rPr>
                <w:sz w:val="18"/>
                <w:szCs w:val="18"/>
              </w:rPr>
              <w:t>(Viertelnote möglich)</w:t>
            </w:r>
          </w:p>
        </w:tc>
      </w:tr>
      <w:tr w:rsidR="008E67FB" w:rsidRPr="002A0AE6"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8E67FB" w:rsidRPr="00C20E56" w:rsidRDefault="008E67FB" w:rsidP="008E67FB">
            <w:pPr>
              <w:spacing w:before="120" w:after="120"/>
            </w:pPr>
            <w:r>
              <w:t>Themenübergreifende Fachkompetenz</w:t>
            </w:r>
            <w:r w:rsidRPr="00C20E56">
              <w:t>: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E67FB" w:rsidRPr="00C20E56" w:rsidRDefault="008E67FB" w:rsidP="008E67FB">
            <w:pPr>
              <w:spacing w:before="120" w:after="120"/>
            </w:pPr>
            <w:r w:rsidRPr="00C20E56">
              <w:t>BIO 520</w:t>
            </w:r>
          </w:p>
        </w:tc>
        <w:tc>
          <w:tcPr>
            <w:tcW w:w="127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E67FB" w:rsidRPr="00C20E56" w:rsidRDefault="008E67FB" w:rsidP="008E67FB">
            <w:pPr>
              <w:spacing w:before="120" w:after="120"/>
            </w:pPr>
            <w:r w:rsidRPr="00C20E56">
              <w:t>schriftlich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E67FB" w:rsidRPr="00C20E56" w:rsidRDefault="008E67FB" w:rsidP="008E67FB">
            <w:pPr>
              <w:spacing w:before="120" w:after="120"/>
            </w:pPr>
            <w:r w:rsidRPr="00C20E56">
              <w:t xml:space="preserve">Note:  </w:t>
            </w:r>
            <w: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13" w:name="Text29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3"/>
            <w:r w:rsidRPr="00C20E56">
              <w:t xml:space="preserve"> </w:t>
            </w:r>
          </w:p>
        </w:tc>
        <w:tc>
          <w:tcPr>
            <w:tcW w:w="269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8E67FB" w:rsidRPr="00C20E56" w:rsidRDefault="008E67FB" w:rsidP="008E67FB">
            <w:pPr>
              <w:spacing w:before="120" w:after="120"/>
            </w:pPr>
            <w:r w:rsidRPr="00C20E56">
              <w:t xml:space="preserve">Prüfungsdatum: </w:t>
            </w:r>
            <w: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bookmarkStart w:id="14" w:name="Text4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4"/>
          </w:p>
        </w:tc>
      </w:tr>
      <w:tr w:rsidR="008E67FB" w:rsidRPr="002A0AE6">
        <w:tc>
          <w:tcPr>
            <w:tcW w:w="226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E67FB" w:rsidRPr="00C20E56" w:rsidRDefault="008E67FB" w:rsidP="008E67FB">
            <w:pPr>
              <w:spacing w:before="120" w:after="120"/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8E67FB" w:rsidRPr="00C20E56" w:rsidRDefault="008E67FB" w:rsidP="008E67FB">
            <w:pPr>
              <w:spacing w:before="120" w:after="120"/>
            </w:pPr>
            <w:r w:rsidRPr="00C20E56">
              <w:t>BIO 520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8E67FB" w:rsidRPr="00C20E56" w:rsidRDefault="008E67FB" w:rsidP="008E67FB">
            <w:pPr>
              <w:spacing w:before="120" w:after="120"/>
            </w:pPr>
            <w:r w:rsidRPr="00C20E56">
              <w:t>mündlich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E67FB" w:rsidRPr="00C20E56" w:rsidRDefault="008E67FB" w:rsidP="008E67FB">
            <w:pPr>
              <w:spacing w:before="120" w:after="120"/>
            </w:pPr>
            <w:r w:rsidRPr="00C20E56">
              <w:t xml:space="preserve">Note: </w:t>
            </w:r>
            <w:r>
              <w:t xml:space="preserve"> </w:t>
            </w:r>
            <w: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E67FB" w:rsidRPr="00C20E56" w:rsidRDefault="008E67FB" w:rsidP="008E67FB">
            <w:pPr>
              <w:spacing w:before="120" w:after="120"/>
            </w:pPr>
            <w:r w:rsidRPr="00C20E56">
              <w:t xml:space="preserve">Prüfungsdatum: </w:t>
            </w:r>
            <w:r w:rsidRPr="00C20E56"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5" w:name="Text12"/>
            <w:r w:rsidRPr="00C20E56">
              <w:instrText xml:space="preserve"> FORMTEXT </w:instrText>
            </w:r>
            <w:r w:rsidRPr="00C20E56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C20E56">
              <w:fldChar w:fldCharType="end"/>
            </w:r>
            <w:bookmarkEnd w:id="15"/>
          </w:p>
        </w:tc>
      </w:tr>
      <w:tr w:rsidR="008E67FB" w:rsidRPr="002A0AE6">
        <w:tc>
          <w:tcPr>
            <w:tcW w:w="2268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8E67FB" w:rsidRPr="00C20E56" w:rsidRDefault="008E67FB" w:rsidP="008E67FB">
            <w:pPr>
              <w:spacing w:before="120" w:after="120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E67FB" w:rsidRPr="00C20E56" w:rsidRDefault="008E67FB" w:rsidP="008E67FB">
            <w:pPr>
              <w:spacing w:before="120" w:after="120"/>
            </w:pPr>
            <w:r w:rsidRPr="00C20E56">
              <w:t>Gesamtnote Prüfung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E67FB" w:rsidRPr="00C20E56" w:rsidRDefault="001401D5" w:rsidP="008E67FB">
            <w:pPr>
              <w:spacing w:before="120" w:after="120"/>
            </w:pPr>
            <w:r>
              <w:t>Note</w:t>
            </w:r>
            <w:r w:rsidR="008E67FB" w:rsidRPr="00C20E56">
              <w:t xml:space="preserve">: </w:t>
            </w:r>
            <w:r w:rsidR="008E67FB"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16" w:name="Text32"/>
            <w:r w:rsidR="008E67FB">
              <w:instrText xml:space="preserve"> FORMTEXT </w:instrText>
            </w:r>
            <w:r w:rsidR="008E67FB">
              <w:fldChar w:fldCharType="separate"/>
            </w:r>
            <w:r w:rsidR="008E67FB">
              <w:rPr>
                <w:noProof/>
              </w:rPr>
              <w:t> </w:t>
            </w:r>
            <w:r w:rsidR="008E67FB">
              <w:rPr>
                <w:noProof/>
              </w:rPr>
              <w:t> </w:t>
            </w:r>
            <w:r w:rsidR="008E67FB">
              <w:rPr>
                <w:noProof/>
              </w:rPr>
              <w:t> </w:t>
            </w:r>
            <w:r w:rsidR="008E67FB">
              <w:rPr>
                <w:noProof/>
              </w:rPr>
              <w:t> </w:t>
            </w:r>
            <w:r w:rsidR="008E67FB">
              <w:rPr>
                <w:noProof/>
              </w:rPr>
              <w:t> </w:t>
            </w:r>
            <w:r w:rsidR="008E67FB">
              <w:fldChar w:fldCharType="end"/>
            </w:r>
            <w:bookmarkEnd w:id="16"/>
            <w:r w:rsidR="008E67FB">
              <w:t xml:space="preserve">    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8E67FB" w:rsidRPr="001401D5" w:rsidRDefault="001401D5" w:rsidP="00C658D7">
            <w:pPr>
              <w:spacing w:before="120" w:after="120"/>
              <w:rPr>
                <w:sz w:val="18"/>
                <w:szCs w:val="18"/>
              </w:rPr>
            </w:pPr>
            <w:r w:rsidRPr="001401D5">
              <w:rPr>
                <w:sz w:val="18"/>
                <w:szCs w:val="18"/>
              </w:rPr>
              <w:t>(auf ganze oder halbe Note</w:t>
            </w:r>
            <w:r w:rsidR="00C658D7">
              <w:rPr>
                <w:sz w:val="18"/>
                <w:szCs w:val="18"/>
              </w:rPr>
              <w:t xml:space="preserve"> gerundet</w:t>
            </w:r>
            <w:r w:rsidRPr="001401D5">
              <w:rPr>
                <w:sz w:val="18"/>
                <w:szCs w:val="18"/>
              </w:rPr>
              <w:t>)</w:t>
            </w:r>
          </w:p>
        </w:tc>
      </w:tr>
    </w:tbl>
    <w:p w:rsidR="001401D5" w:rsidRDefault="001401D5" w:rsidP="008E67FB">
      <w:pPr>
        <w:spacing w:before="120" w:line="20" w:lineRule="atLeast"/>
        <w:jc w:val="both"/>
        <w:rPr>
          <w:sz w:val="18"/>
        </w:rPr>
      </w:pPr>
    </w:p>
    <w:p w:rsidR="008E67FB" w:rsidRDefault="008E67FB" w:rsidP="008E67FB">
      <w:pPr>
        <w:spacing w:before="120" w:line="20" w:lineRule="atLeast"/>
        <w:jc w:val="both"/>
        <w:rPr>
          <w:sz w:val="22"/>
        </w:rPr>
      </w:pPr>
      <w:r w:rsidRPr="001A4BB6">
        <w:rPr>
          <w:sz w:val="22"/>
        </w:rPr>
        <w:t xml:space="preserve">Sofern die übrigen Voraussetzungen ebenfalls erfüllt sind, kann </w:t>
      </w:r>
      <w:r w:rsidRPr="001A4BB6">
        <w:rPr>
          <w:sz w:val="22"/>
        </w:rPr>
        <w:fldChar w:fldCharType="begin">
          <w:ffData>
            <w:name w:val="Text13"/>
            <w:enabled/>
            <w:calcOnExit w:val="0"/>
            <w:textInput>
              <w:default w:val="Frau/Herr Name"/>
            </w:textInput>
          </w:ffData>
        </w:fldChar>
      </w:r>
      <w:bookmarkStart w:id="17" w:name="Text13"/>
      <w:r w:rsidRPr="001A4BB6">
        <w:rPr>
          <w:sz w:val="22"/>
        </w:rPr>
        <w:instrText xml:space="preserve"> </w:instrText>
      </w:r>
      <w:r>
        <w:rPr>
          <w:sz w:val="22"/>
        </w:rPr>
        <w:instrText>FORMTEXT</w:instrText>
      </w:r>
      <w:r w:rsidRPr="001A4BB6">
        <w:rPr>
          <w:sz w:val="22"/>
        </w:rPr>
        <w:instrText xml:space="preserve"> </w:instrText>
      </w:r>
      <w:r w:rsidRPr="001A4BB6">
        <w:rPr>
          <w:sz w:val="22"/>
        </w:rPr>
      </w:r>
      <w:r w:rsidRPr="001A4BB6">
        <w:rPr>
          <w:sz w:val="22"/>
        </w:rPr>
        <w:fldChar w:fldCharType="separate"/>
      </w:r>
      <w:r>
        <w:rPr>
          <w:noProof/>
          <w:sz w:val="22"/>
        </w:rPr>
        <w:t>Frau/Herr Name</w:t>
      </w:r>
      <w:r w:rsidRPr="001A4BB6">
        <w:rPr>
          <w:sz w:val="22"/>
        </w:rPr>
        <w:fldChar w:fldCharType="end"/>
      </w:r>
      <w:bookmarkEnd w:id="17"/>
      <w:r w:rsidRPr="001A4BB6">
        <w:rPr>
          <w:sz w:val="22"/>
        </w:rPr>
        <w:t xml:space="preserve"> aus </w:t>
      </w:r>
    </w:p>
    <w:p w:rsidR="008E67FB" w:rsidRPr="001A4BB6" w:rsidRDefault="008E67FB" w:rsidP="008E67FB">
      <w:pPr>
        <w:spacing w:line="20" w:lineRule="atLeast"/>
        <w:jc w:val="both"/>
        <w:rPr>
          <w:sz w:val="22"/>
        </w:rPr>
      </w:pPr>
      <w:r w:rsidRPr="001A4BB6">
        <w:rPr>
          <w:sz w:val="22"/>
        </w:rPr>
        <w:t>meiner Sicht der Mastergrad verliehen werden.</w:t>
      </w:r>
    </w:p>
    <w:p w:rsidR="008E67FB" w:rsidRPr="001A4BB6" w:rsidRDefault="008E67FB" w:rsidP="008E67FB">
      <w:pPr>
        <w:spacing w:line="20" w:lineRule="atLeast"/>
        <w:jc w:val="both"/>
        <w:rPr>
          <w:sz w:val="22"/>
        </w:rPr>
      </w:pPr>
    </w:p>
    <w:p w:rsidR="008E67FB" w:rsidRPr="001A4BB6" w:rsidRDefault="008E67FB" w:rsidP="008E67FB">
      <w:pPr>
        <w:spacing w:line="20" w:lineRule="atLeast"/>
        <w:jc w:val="both"/>
        <w:rPr>
          <w:sz w:val="22"/>
        </w:rPr>
      </w:pPr>
    </w:p>
    <w:p w:rsidR="009179D4" w:rsidRDefault="009179D4" w:rsidP="008E67FB">
      <w:pPr>
        <w:jc w:val="both"/>
        <w:rPr>
          <w:sz w:val="22"/>
        </w:rPr>
        <w:sectPr w:rsidR="009179D4" w:rsidSect="008E67FB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 w:code="9"/>
          <w:pgMar w:top="2744" w:right="907" w:bottom="1418" w:left="1985" w:header="522" w:footer="811" w:gutter="0"/>
          <w:cols w:space="708"/>
          <w:titlePg/>
          <w:docGrid w:linePitch="360"/>
        </w:sectPr>
      </w:pPr>
    </w:p>
    <w:p w:rsidR="009179D4" w:rsidRDefault="008E67FB" w:rsidP="008E67FB">
      <w:pPr>
        <w:jc w:val="both"/>
        <w:rPr>
          <w:sz w:val="22"/>
        </w:rPr>
      </w:pPr>
      <w:r w:rsidRPr="001A4BB6">
        <w:rPr>
          <w:sz w:val="22"/>
        </w:rPr>
        <w:lastRenderedPageBreak/>
        <w:t>Masterkoordinator/</w:t>
      </w:r>
      <w:r w:rsidRPr="0071713D">
        <w:rPr>
          <w:sz w:val="22"/>
        </w:rPr>
        <w:t>in</w:t>
      </w:r>
      <w:r w:rsidR="009179D4">
        <w:rPr>
          <w:sz w:val="22"/>
        </w:rPr>
        <w:t xml:space="preserve"> </w:t>
      </w:r>
    </w:p>
    <w:p w:rsidR="008E67FB" w:rsidRPr="001A4BB6" w:rsidRDefault="009C7916" w:rsidP="008E67FB">
      <w:pPr>
        <w:jc w:val="both"/>
        <w:rPr>
          <w:sz w:val="22"/>
        </w:rPr>
      </w:pPr>
      <w:r>
        <w:rPr>
          <w:sz w:val="22"/>
        </w:rPr>
        <w:lastRenderedPageBreak/>
        <w:t xml:space="preserve">Leiter/in </w:t>
      </w:r>
      <w:r w:rsidR="008E67FB" w:rsidRPr="001A4BB6">
        <w:rPr>
          <w:sz w:val="22"/>
        </w:rPr>
        <w:t>der Masterarbeit</w:t>
      </w:r>
      <w:r w:rsidR="008E67FB" w:rsidRPr="0071713D">
        <w:rPr>
          <w:sz w:val="22"/>
        </w:rPr>
        <w:t xml:space="preserve"> und/oder </w:t>
      </w:r>
      <w:r>
        <w:rPr>
          <w:sz w:val="22"/>
        </w:rPr>
        <w:t>der Prüfung</w:t>
      </w:r>
    </w:p>
    <w:p w:rsidR="009179D4" w:rsidRDefault="009179D4" w:rsidP="008E67FB">
      <w:pPr>
        <w:spacing w:line="20" w:lineRule="atLeast"/>
        <w:jc w:val="both"/>
        <w:rPr>
          <w:sz w:val="22"/>
        </w:rPr>
        <w:sectPr w:rsidR="009179D4" w:rsidSect="009179D4">
          <w:type w:val="continuous"/>
          <w:pgSz w:w="11906" w:h="16838" w:code="9"/>
          <w:pgMar w:top="2744" w:right="907" w:bottom="1418" w:left="1985" w:header="522" w:footer="811" w:gutter="0"/>
          <w:cols w:num="2" w:space="226"/>
          <w:titlePg/>
          <w:docGrid w:linePitch="360"/>
        </w:sectPr>
      </w:pPr>
    </w:p>
    <w:p w:rsidR="008E67FB" w:rsidRPr="001A4BB6" w:rsidRDefault="008E67FB" w:rsidP="008E67FB">
      <w:pPr>
        <w:spacing w:line="20" w:lineRule="atLeast"/>
        <w:jc w:val="both"/>
        <w:rPr>
          <w:sz w:val="22"/>
        </w:rPr>
      </w:pPr>
    </w:p>
    <w:p w:rsidR="008E67FB" w:rsidRDefault="008E67FB" w:rsidP="008E67FB">
      <w:pPr>
        <w:spacing w:line="20" w:lineRule="atLeast"/>
        <w:jc w:val="both"/>
        <w:rPr>
          <w:sz w:val="22"/>
        </w:rPr>
      </w:pPr>
    </w:p>
    <w:p w:rsidR="008E67FB" w:rsidRDefault="008E67FB" w:rsidP="008E67FB">
      <w:pPr>
        <w:spacing w:line="20" w:lineRule="atLeast"/>
        <w:jc w:val="both"/>
        <w:rPr>
          <w:sz w:val="22"/>
        </w:rPr>
      </w:pPr>
    </w:p>
    <w:p w:rsidR="008E67FB" w:rsidRDefault="008E67FB" w:rsidP="008E67FB">
      <w:pPr>
        <w:spacing w:line="20" w:lineRule="atLeast"/>
        <w:jc w:val="both"/>
        <w:rPr>
          <w:sz w:val="22"/>
        </w:rPr>
      </w:pPr>
    </w:p>
    <w:p w:rsidR="008E67FB" w:rsidRPr="001A4BB6" w:rsidRDefault="008E67FB" w:rsidP="008E67FB">
      <w:pPr>
        <w:spacing w:line="20" w:lineRule="atLeast"/>
        <w:jc w:val="both"/>
        <w:rPr>
          <w:sz w:val="22"/>
        </w:rPr>
      </w:pPr>
    </w:p>
    <w:p w:rsidR="008E67FB" w:rsidRPr="00071366" w:rsidRDefault="008E67FB" w:rsidP="008E67FB">
      <w:pPr>
        <w:spacing w:line="20" w:lineRule="atLeast"/>
        <w:jc w:val="both"/>
        <w:rPr>
          <w:sz w:val="22"/>
        </w:rPr>
      </w:pPr>
      <w:r w:rsidRPr="001A4BB6">
        <w:rPr>
          <w:sz w:val="22"/>
        </w:rPr>
        <w:fldChar w:fldCharType="begin">
          <w:ffData>
            <w:name w:val="Text23"/>
            <w:enabled/>
            <w:calcOnExit w:val="0"/>
            <w:textInput>
              <w:default w:val="Prof./Dr."/>
            </w:textInput>
          </w:ffData>
        </w:fldChar>
      </w:r>
      <w:bookmarkStart w:id="18" w:name="Text23"/>
      <w:r w:rsidRPr="001A4BB6">
        <w:rPr>
          <w:sz w:val="22"/>
        </w:rPr>
        <w:instrText xml:space="preserve"> </w:instrText>
      </w:r>
      <w:r>
        <w:rPr>
          <w:sz w:val="22"/>
        </w:rPr>
        <w:instrText>FORMTEXT</w:instrText>
      </w:r>
      <w:r w:rsidRPr="001A4BB6">
        <w:rPr>
          <w:sz w:val="22"/>
        </w:rPr>
        <w:instrText xml:space="preserve"> </w:instrText>
      </w:r>
      <w:r w:rsidRPr="001A4BB6">
        <w:rPr>
          <w:sz w:val="22"/>
        </w:rPr>
      </w:r>
      <w:r w:rsidRPr="001A4BB6">
        <w:rPr>
          <w:sz w:val="22"/>
        </w:rPr>
        <w:fldChar w:fldCharType="separate"/>
      </w:r>
      <w:r>
        <w:rPr>
          <w:noProof/>
          <w:sz w:val="22"/>
        </w:rPr>
        <w:t>Prof./Dr.</w:t>
      </w:r>
      <w:r w:rsidRPr="001A4BB6">
        <w:rPr>
          <w:sz w:val="22"/>
        </w:rPr>
        <w:fldChar w:fldCharType="end"/>
      </w:r>
      <w:bookmarkEnd w:id="18"/>
      <w:r>
        <w:rPr>
          <w:sz w:val="22"/>
        </w:rPr>
        <w:tab/>
      </w:r>
      <w:r>
        <w:rPr>
          <w:sz w:val="22"/>
        </w:rPr>
        <w:tab/>
        <w:t xml:space="preserve">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1A4BB6">
        <w:rPr>
          <w:sz w:val="22"/>
        </w:rPr>
        <w:fldChar w:fldCharType="begin">
          <w:ffData>
            <w:name w:val="Text22"/>
            <w:enabled/>
            <w:calcOnExit w:val="0"/>
            <w:textInput>
              <w:default w:val="Prof./Dr."/>
            </w:textInput>
          </w:ffData>
        </w:fldChar>
      </w:r>
      <w:bookmarkStart w:id="19" w:name="Text22"/>
      <w:r w:rsidRPr="001A4BB6">
        <w:rPr>
          <w:sz w:val="22"/>
        </w:rPr>
        <w:instrText xml:space="preserve"> </w:instrText>
      </w:r>
      <w:r>
        <w:rPr>
          <w:sz w:val="22"/>
        </w:rPr>
        <w:instrText>FORMTEXT</w:instrText>
      </w:r>
      <w:r w:rsidRPr="001A4BB6">
        <w:rPr>
          <w:sz w:val="22"/>
        </w:rPr>
        <w:instrText xml:space="preserve"> </w:instrText>
      </w:r>
      <w:r w:rsidRPr="001A4BB6">
        <w:rPr>
          <w:sz w:val="22"/>
        </w:rPr>
      </w:r>
      <w:r w:rsidRPr="001A4BB6">
        <w:rPr>
          <w:sz w:val="22"/>
        </w:rPr>
        <w:fldChar w:fldCharType="separate"/>
      </w:r>
      <w:r>
        <w:rPr>
          <w:noProof/>
          <w:sz w:val="22"/>
        </w:rPr>
        <w:t>Prof./Dr.</w:t>
      </w:r>
      <w:r w:rsidRPr="001A4BB6">
        <w:rPr>
          <w:sz w:val="22"/>
        </w:rPr>
        <w:fldChar w:fldCharType="end"/>
      </w:r>
      <w:bookmarkEnd w:id="19"/>
      <w:r w:rsidRPr="001A4BB6">
        <w:rPr>
          <w:sz w:val="22"/>
          <w:u w:val="single"/>
        </w:rPr>
        <w:t xml:space="preserve"> </w:t>
      </w:r>
      <w:r>
        <w:rPr>
          <w:sz w:val="22"/>
          <w:u w:val="single"/>
        </w:rPr>
        <w:t xml:space="preserve">        </w:t>
      </w:r>
    </w:p>
    <w:p w:rsidR="008E67FB" w:rsidRDefault="008E67FB" w:rsidP="008E67FB"/>
    <w:p w:rsidR="008E67FB" w:rsidRPr="005A579F" w:rsidRDefault="008E67FB" w:rsidP="008E67FB"/>
    <w:sectPr w:rsidR="008E67FB" w:rsidRPr="005A579F" w:rsidSect="009179D4">
      <w:type w:val="continuous"/>
      <w:pgSz w:w="11906" w:h="16838" w:code="9"/>
      <w:pgMar w:top="2744" w:right="907" w:bottom="1418" w:left="1985" w:header="522" w:footer="81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98D" w:rsidRDefault="00B7198D">
      <w:r>
        <w:separator/>
      </w:r>
    </w:p>
  </w:endnote>
  <w:endnote w:type="continuationSeparator" w:id="0">
    <w:p w:rsidR="00B7198D" w:rsidRDefault="00B71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7FB" w:rsidRDefault="008E67FB" w:rsidP="008E67FB">
    <w:pPr>
      <w:pStyle w:val="Footer"/>
    </w:pPr>
    <w:r>
      <w:t xml:space="preserve">Seite </w:t>
    </w:r>
    <w:r>
      <w:fldChar w:fldCharType="begin"/>
    </w:r>
    <w:r>
      <w:instrText xml:space="preserve"> PAGE  </w:instrText>
    </w:r>
    <w:r>
      <w:fldChar w:fldCharType="separate"/>
    </w:r>
    <w:r>
      <w:rPr>
        <w:noProof/>
      </w:rPr>
      <w:t>2</w:t>
    </w:r>
    <w:r>
      <w:fldChar w:fldCharType="end"/>
    </w:r>
    <w:r>
      <w:t>/</w:t>
    </w:r>
    <w:r>
      <w:fldChar w:fldCharType="begin"/>
    </w:r>
    <w:r>
      <w:instrText xml:space="preserve"> NUMPAGES 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7FB" w:rsidRDefault="008E67FB">
    <w:pPr>
      <w:pStyle w:val="Footer"/>
    </w:pPr>
    <w:r>
      <w:t xml:space="preserve">Seite </w:t>
    </w:r>
    <w:r>
      <w:fldChar w:fldCharType="begin"/>
    </w:r>
    <w:r>
      <w:instrText xml:space="preserve"> PAGE  </w:instrText>
    </w:r>
    <w:r>
      <w:fldChar w:fldCharType="separate"/>
    </w:r>
    <w:r w:rsidR="000A20FE">
      <w:rPr>
        <w:noProof/>
      </w:rPr>
      <w:t>1</w:t>
    </w:r>
    <w:r>
      <w:fldChar w:fldCharType="end"/>
    </w:r>
    <w:r>
      <w:t>/</w:t>
    </w:r>
    <w:r>
      <w:fldChar w:fldCharType="begin"/>
    </w:r>
    <w:r>
      <w:instrText xml:space="preserve"> NUMPAGES  </w:instrText>
    </w:r>
    <w:r>
      <w:fldChar w:fldCharType="separate"/>
    </w:r>
    <w:r w:rsidR="000A20F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98D" w:rsidRDefault="00B7198D">
      <w:r>
        <w:separator/>
      </w:r>
    </w:p>
  </w:footnote>
  <w:footnote w:type="continuationSeparator" w:id="0">
    <w:p w:rsidR="00B7198D" w:rsidRDefault="00B7198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7FB" w:rsidRDefault="000A20FE" w:rsidP="008E67F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521970</wp:posOffset>
          </wp:positionH>
          <wp:positionV relativeFrom="page">
            <wp:posOffset>212725</wp:posOffset>
          </wp:positionV>
          <wp:extent cx="1868170" cy="684530"/>
          <wp:effectExtent l="0" t="0" r="11430" b="1270"/>
          <wp:wrapNone/>
          <wp:docPr id="14" name="Picture 14" descr="uzh_logo_d_pos_grau_1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uzh_logo_d_pos_grau_1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84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1" layoutInCell="1" allowOverlap="1">
              <wp:simplePos x="0" y="0"/>
              <wp:positionH relativeFrom="page">
                <wp:posOffset>4860925</wp:posOffset>
              </wp:positionH>
              <wp:positionV relativeFrom="page">
                <wp:posOffset>331470</wp:posOffset>
              </wp:positionV>
              <wp:extent cx="2124075" cy="1200150"/>
              <wp:effectExtent l="0" t="1270" r="0" b="5080"/>
              <wp:wrapNone/>
              <wp:docPr id="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4075" cy="1200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67FB" w:rsidRDefault="008E67FB" w:rsidP="008E67FB">
                          <w:pPr>
                            <w:pStyle w:val="Universittseinheit"/>
                          </w:pPr>
                          <w:r w:rsidRPr="0084116D">
                            <w:t>Universitätseinheit</w:t>
                          </w:r>
                        </w:p>
                        <w:p w:rsidR="008E67FB" w:rsidRDefault="008E67FB" w:rsidP="008E67FB">
                          <w:pPr>
                            <w:pStyle w:val="Absender"/>
                          </w:pPr>
                        </w:p>
                        <w:p w:rsidR="008E67FB" w:rsidRPr="0084116D" w:rsidRDefault="008E67FB" w:rsidP="008E67FB">
                          <w:pPr>
                            <w:pStyle w:val="Absend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0" o:spid="_x0000_s1026" type="#_x0000_t202" style="position:absolute;margin-left:382.75pt;margin-top:26.1pt;width:167.25pt;height:94.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" filled="f" stroked="f">
              <v:textbox inset="0,0,0,0">
                <w:txbxContent>
                  <w:p w:rsidR="008E67FB" w:rsidRDefault="008E67FB" w:rsidP="008E67FB">
                    <w:pPr>
                      <w:pStyle w:val="Universittseinheit"/>
                    </w:pPr>
                    <w:r w:rsidRPr="0084116D">
                      <w:t>Universitätseinheit</w:t>
                    </w:r>
                  </w:p>
                  <w:p w:rsidR="008E67FB" w:rsidRDefault="008E67FB" w:rsidP="008E67FB">
                    <w:pPr>
                      <w:pStyle w:val="Absender"/>
                    </w:pPr>
                  </w:p>
                  <w:p w:rsidR="008E67FB" w:rsidRPr="0084116D" w:rsidRDefault="008E67FB" w:rsidP="008E67FB">
                    <w:pPr>
                      <w:pStyle w:val="Absender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7FB" w:rsidRDefault="000A20FE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page">
            <wp:posOffset>521970</wp:posOffset>
          </wp:positionH>
          <wp:positionV relativeFrom="page">
            <wp:posOffset>212725</wp:posOffset>
          </wp:positionV>
          <wp:extent cx="1868170" cy="684530"/>
          <wp:effectExtent l="0" t="0" r="11430" b="1270"/>
          <wp:wrapNone/>
          <wp:docPr id="13" name="Picture 13" descr="uzh_logo_d_pos_grau_1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uzh_logo_d_pos_grau_1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84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1" layoutInCell="1" allowOverlap="1">
              <wp:simplePos x="0" y="0"/>
              <wp:positionH relativeFrom="page">
                <wp:posOffset>4860925</wp:posOffset>
              </wp:positionH>
              <wp:positionV relativeFrom="page">
                <wp:posOffset>331470</wp:posOffset>
              </wp:positionV>
              <wp:extent cx="2124075" cy="1403985"/>
              <wp:effectExtent l="0" t="1270" r="0" b="4445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4075" cy="140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67FB" w:rsidRDefault="008E67FB" w:rsidP="008E67FB">
                          <w:pPr>
                            <w:pStyle w:val="Universittseinheit"/>
                          </w:pPr>
                          <w:r>
                            <w:t>Insititut</w:t>
                          </w:r>
                        </w:p>
                        <w:p w:rsidR="008E67FB" w:rsidRDefault="008E67FB" w:rsidP="008E67FB">
                          <w:pPr>
                            <w:pStyle w:val="Absender"/>
                          </w:pPr>
                          <w:r>
                            <w:t>Universitätseinheit</w:t>
                          </w:r>
                        </w:p>
                        <w:p w:rsidR="008E67FB" w:rsidRDefault="008E67FB" w:rsidP="008E67FB">
                          <w:pPr>
                            <w:pStyle w:val="Absender"/>
                          </w:pPr>
                        </w:p>
                        <w:p w:rsidR="008E67FB" w:rsidRDefault="008E67FB" w:rsidP="008E67FB">
                          <w:pPr>
                            <w:pStyle w:val="Absender"/>
                          </w:pPr>
                          <w:r>
                            <w:t>Universität Zürich</w:t>
                          </w:r>
                        </w:p>
                        <w:p w:rsidR="008E67FB" w:rsidRDefault="008E67FB" w:rsidP="008E67FB">
                          <w:pPr>
                            <w:pStyle w:val="Absender"/>
                          </w:pPr>
                          <w:r>
                            <w:t>Strasse Nr.</w:t>
                          </w:r>
                        </w:p>
                        <w:p w:rsidR="008E67FB" w:rsidRDefault="008E67FB" w:rsidP="008E67FB">
                          <w:pPr>
                            <w:pStyle w:val="Absender"/>
                          </w:pPr>
                          <w:r>
                            <w:t>CH-8000 Zürich</w:t>
                          </w:r>
                        </w:p>
                        <w:p w:rsidR="008E67FB" w:rsidRDefault="008E67FB" w:rsidP="008E67FB">
                          <w:pPr>
                            <w:pStyle w:val="Absender"/>
                          </w:pPr>
                          <w:r>
                            <w:t>Telefon +00 00 000 00 00</w:t>
                          </w:r>
                        </w:p>
                        <w:p w:rsidR="008E67FB" w:rsidRDefault="008E67FB" w:rsidP="008E67FB">
                          <w:pPr>
                            <w:pStyle w:val="Absender"/>
                          </w:pPr>
                          <w:r>
                            <w:t>Telefax +00 00 000 00 00</w:t>
                          </w:r>
                        </w:p>
                        <w:p w:rsidR="008E67FB" w:rsidRPr="0084116D" w:rsidRDefault="008E67FB" w:rsidP="008E67FB">
                          <w:pPr>
                            <w:pStyle w:val="Absender"/>
                          </w:pPr>
                          <w:r>
                            <w:t>www.universitätseinheit.uzh.ch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6" o:spid="_x0000_s1027" type="#_x0000_t202" style="position:absolute;margin-left:382.75pt;margin-top:26.1pt;width:167.25pt;height:110.5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" filled="f" stroked="f">
              <v:textbox inset="0,0,0,0">
                <w:txbxContent>
                  <w:p w:rsidR="008E67FB" w:rsidRDefault="008E67FB" w:rsidP="008E67FB">
                    <w:pPr>
                      <w:pStyle w:val="Universittseinheit"/>
                    </w:pPr>
                    <w:r>
                      <w:t>Insititut</w:t>
                    </w:r>
                  </w:p>
                  <w:p w:rsidR="008E67FB" w:rsidRDefault="008E67FB" w:rsidP="008E67FB">
                    <w:pPr>
                      <w:pStyle w:val="Absender"/>
                    </w:pPr>
                    <w:r>
                      <w:t>Universitätseinheit</w:t>
                    </w:r>
                  </w:p>
                  <w:p w:rsidR="008E67FB" w:rsidRDefault="008E67FB" w:rsidP="008E67FB">
                    <w:pPr>
                      <w:pStyle w:val="Absender"/>
                    </w:pPr>
                  </w:p>
                  <w:p w:rsidR="008E67FB" w:rsidRDefault="008E67FB" w:rsidP="008E67FB">
                    <w:pPr>
                      <w:pStyle w:val="Absender"/>
                    </w:pPr>
                    <w:r>
                      <w:t>Universität Zürich</w:t>
                    </w:r>
                  </w:p>
                  <w:p w:rsidR="008E67FB" w:rsidRDefault="008E67FB" w:rsidP="008E67FB">
                    <w:pPr>
                      <w:pStyle w:val="Absender"/>
                    </w:pPr>
                    <w:r>
                      <w:t>Strasse Nr.</w:t>
                    </w:r>
                  </w:p>
                  <w:p w:rsidR="008E67FB" w:rsidRDefault="008E67FB" w:rsidP="008E67FB">
                    <w:pPr>
                      <w:pStyle w:val="Absender"/>
                    </w:pPr>
                    <w:r>
                      <w:t>CH-8000 Zürich</w:t>
                    </w:r>
                  </w:p>
                  <w:p w:rsidR="008E67FB" w:rsidRDefault="008E67FB" w:rsidP="008E67FB">
                    <w:pPr>
                      <w:pStyle w:val="Absender"/>
                    </w:pPr>
                    <w:r>
                      <w:t>Telefon +00 00 000 00 00</w:t>
                    </w:r>
                  </w:p>
                  <w:p w:rsidR="008E67FB" w:rsidRDefault="008E67FB" w:rsidP="008E67FB">
                    <w:pPr>
                      <w:pStyle w:val="Absender"/>
                    </w:pPr>
                    <w:r>
                      <w:t>Telefax +00 00 000 00 00</w:t>
                    </w:r>
                  </w:p>
                  <w:p w:rsidR="008E67FB" w:rsidRPr="0084116D" w:rsidRDefault="008E67FB" w:rsidP="008E67FB">
                    <w:pPr>
                      <w:pStyle w:val="Absender"/>
                    </w:pPr>
                    <w:r>
                      <w:t>www.universitätseinheit.uzh.ch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B66"/>
    <w:rsid w:val="000A20FE"/>
    <w:rsid w:val="001401D5"/>
    <w:rsid w:val="004D2E8C"/>
    <w:rsid w:val="00571A0B"/>
    <w:rsid w:val="008E67FB"/>
    <w:rsid w:val="008F142E"/>
    <w:rsid w:val="009179D4"/>
    <w:rsid w:val="00953979"/>
    <w:rsid w:val="009C7916"/>
    <w:rsid w:val="00B7198D"/>
    <w:rsid w:val="00C658D7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E2323"/>
    <w:pPr>
      <w:spacing w:line="280" w:lineRule="atLeast"/>
    </w:pPr>
    <w:rPr>
      <w:rFonts w:ascii="Arial" w:hAnsi="Arial" w:cs="Arial"/>
      <w:lang w:val="de-CH" w:eastAsia="zh-TW"/>
    </w:rPr>
  </w:style>
  <w:style w:type="paragraph" w:styleId="Heading1">
    <w:name w:val="heading 1"/>
    <w:basedOn w:val="Normal"/>
    <w:next w:val="Normal"/>
    <w:qFormat/>
    <w:rsid w:val="00FB3FC2"/>
    <w:pPr>
      <w:keepNext/>
      <w:outlineLvl w:val="0"/>
    </w:pPr>
    <w:rPr>
      <w:b/>
      <w:bCs/>
      <w:kern w:val="32"/>
    </w:rPr>
  </w:style>
  <w:style w:type="paragraph" w:styleId="Heading2">
    <w:name w:val="heading 2"/>
    <w:basedOn w:val="Normal"/>
    <w:next w:val="Normal"/>
    <w:qFormat/>
    <w:rsid w:val="00FB3FC2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FB3FC2"/>
    <w:pPr>
      <w:keepNext/>
      <w:outlineLvl w:val="2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140CC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D208E"/>
    <w:pPr>
      <w:tabs>
        <w:tab w:val="center" w:pos="4536"/>
        <w:tab w:val="right" w:pos="9072"/>
      </w:tabs>
      <w:spacing w:line="180" w:lineRule="exact"/>
    </w:pPr>
    <w:rPr>
      <w:sz w:val="15"/>
      <w:szCs w:val="15"/>
    </w:rPr>
  </w:style>
  <w:style w:type="table" w:styleId="TableGrid">
    <w:name w:val="Table Grid"/>
    <w:basedOn w:val="TableNormal"/>
    <w:rsid w:val="00CE2323"/>
    <w:pPr>
      <w:spacing w:line="280" w:lineRule="atLeast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Universittseinheit">
    <w:name w:val="Universitätseinheit"/>
    <w:basedOn w:val="Normal"/>
    <w:rsid w:val="0084116D"/>
    <w:pPr>
      <w:spacing w:line="240" w:lineRule="exact"/>
    </w:pPr>
    <w:rPr>
      <w:b/>
      <w:bCs/>
    </w:rPr>
  </w:style>
  <w:style w:type="paragraph" w:customStyle="1" w:styleId="Absender">
    <w:name w:val="Absender"/>
    <w:basedOn w:val="Normal"/>
    <w:rsid w:val="0084116D"/>
    <w:pPr>
      <w:spacing w:line="180" w:lineRule="exact"/>
    </w:pPr>
    <w:rPr>
      <w:sz w:val="15"/>
      <w:szCs w:val="15"/>
    </w:rPr>
  </w:style>
  <w:style w:type="paragraph" w:customStyle="1" w:styleId="Betreff">
    <w:name w:val="Betreff"/>
    <w:basedOn w:val="Normal"/>
    <w:rsid w:val="003D208E"/>
    <w:rPr>
      <w:b/>
      <w:bCs/>
    </w:rPr>
  </w:style>
  <w:style w:type="paragraph" w:customStyle="1" w:styleId="Adresse">
    <w:name w:val="Adresse"/>
    <w:basedOn w:val="Normal"/>
    <w:rsid w:val="00F3503B"/>
    <w:pPr>
      <w:ind w:right="1985"/>
    </w:pPr>
  </w:style>
  <w:style w:type="paragraph" w:customStyle="1" w:styleId="Untereinheit">
    <w:name w:val="Untereinheit"/>
    <w:basedOn w:val="Universittseinheit"/>
    <w:rsid w:val="002A5F29"/>
    <w:rPr>
      <w:b w:val="0"/>
      <w:bCs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E2323"/>
    <w:pPr>
      <w:spacing w:line="280" w:lineRule="atLeast"/>
    </w:pPr>
    <w:rPr>
      <w:rFonts w:ascii="Arial" w:hAnsi="Arial" w:cs="Arial"/>
      <w:lang w:val="de-CH" w:eastAsia="zh-TW"/>
    </w:rPr>
  </w:style>
  <w:style w:type="paragraph" w:styleId="Heading1">
    <w:name w:val="heading 1"/>
    <w:basedOn w:val="Normal"/>
    <w:next w:val="Normal"/>
    <w:qFormat/>
    <w:rsid w:val="00FB3FC2"/>
    <w:pPr>
      <w:keepNext/>
      <w:outlineLvl w:val="0"/>
    </w:pPr>
    <w:rPr>
      <w:b/>
      <w:bCs/>
      <w:kern w:val="32"/>
    </w:rPr>
  </w:style>
  <w:style w:type="paragraph" w:styleId="Heading2">
    <w:name w:val="heading 2"/>
    <w:basedOn w:val="Normal"/>
    <w:next w:val="Normal"/>
    <w:qFormat/>
    <w:rsid w:val="00FB3FC2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FB3FC2"/>
    <w:pPr>
      <w:keepNext/>
      <w:outlineLvl w:val="2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140CC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D208E"/>
    <w:pPr>
      <w:tabs>
        <w:tab w:val="center" w:pos="4536"/>
        <w:tab w:val="right" w:pos="9072"/>
      </w:tabs>
      <w:spacing w:line="180" w:lineRule="exact"/>
    </w:pPr>
    <w:rPr>
      <w:sz w:val="15"/>
      <w:szCs w:val="15"/>
    </w:rPr>
  </w:style>
  <w:style w:type="table" w:styleId="TableGrid">
    <w:name w:val="Table Grid"/>
    <w:basedOn w:val="TableNormal"/>
    <w:rsid w:val="00CE2323"/>
    <w:pPr>
      <w:spacing w:line="280" w:lineRule="atLeast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Universittseinheit">
    <w:name w:val="Universitätseinheit"/>
    <w:basedOn w:val="Normal"/>
    <w:rsid w:val="0084116D"/>
    <w:pPr>
      <w:spacing w:line="240" w:lineRule="exact"/>
    </w:pPr>
    <w:rPr>
      <w:b/>
      <w:bCs/>
    </w:rPr>
  </w:style>
  <w:style w:type="paragraph" w:customStyle="1" w:styleId="Absender">
    <w:name w:val="Absender"/>
    <w:basedOn w:val="Normal"/>
    <w:rsid w:val="0084116D"/>
    <w:pPr>
      <w:spacing w:line="180" w:lineRule="exact"/>
    </w:pPr>
    <w:rPr>
      <w:sz w:val="15"/>
      <w:szCs w:val="15"/>
    </w:rPr>
  </w:style>
  <w:style w:type="paragraph" w:customStyle="1" w:styleId="Betreff">
    <w:name w:val="Betreff"/>
    <w:basedOn w:val="Normal"/>
    <w:rsid w:val="003D208E"/>
    <w:rPr>
      <w:b/>
      <w:bCs/>
    </w:rPr>
  </w:style>
  <w:style w:type="paragraph" w:customStyle="1" w:styleId="Adresse">
    <w:name w:val="Adresse"/>
    <w:basedOn w:val="Normal"/>
    <w:rsid w:val="00F3503B"/>
    <w:pPr>
      <w:ind w:right="1985"/>
    </w:pPr>
  </w:style>
  <w:style w:type="paragraph" w:customStyle="1" w:styleId="Untereinheit">
    <w:name w:val="Untereinheit"/>
    <w:basedOn w:val="Universittseinheit"/>
    <w:rsid w:val="002A5F29"/>
    <w:rPr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1035138:Downloads:Vorlagen_UZH_MSO2003:UZH%20D%20Korrespondenz:uzh_brief_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uzh_brief_d.dot</Template>
  <TotalTime>1</TotalTime>
  <Pages>1</Pages>
  <Words>220</Words>
  <Characters>1257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Brief</vt:lpstr>
    </vt:vector>
  </TitlesOfParts>
  <Company>Universität Zürich</Company>
  <LinksUpToDate>false</LinksUpToDate>
  <CharactersWithSpaces>1475</CharactersWithSpaces>
  <SharedDoc>false</SharedDoc>
  <HLinks>
    <vt:vector size="12" baseType="variant">
      <vt:variant>
        <vt:i4>7733373</vt:i4>
      </vt:variant>
      <vt:variant>
        <vt:i4>-1</vt:i4>
      </vt:variant>
      <vt:variant>
        <vt:i4>2061</vt:i4>
      </vt:variant>
      <vt:variant>
        <vt:i4>1</vt:i4>
      </vt:variant>
      <vt:variant>
        <vt:lpwstr>uzh_logo_d_pos_grau_1mm</vt:lpwstr>
      </vt:variant>
      <vt:variant>
        <vt:lpwstr/>
      </vt:variant>
      <vt:variant>
        <vt:i4>7733373</vt:i4>
      </vt:variant>
      <vt:variant>
        <vt:i4>-1</vt:i4>
      </vt:variant>
      <vt:variant>
        <vt:i4>2062</vt:i4>
      </vt:variant>
      <vt:variant>
        <vt:i4>1</vt:i4>
      </vt:variant>
      <vt:variant>
        <vt:lpwstr>uzh_logo_d_pos_grau_1mm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</dc:title>
  <dc:subject/>
  <dc:creator>admin zoology</dc:creator>
  <cp:keywords/>
  <dc:description>Vorlage uzh_brief_d MSO2003 v1 6.5.2010</dc:description>
  <cp:lastModifiedBy>Owen Petchey</cp:lastModifiedBy>
  <cp:revision>2</cp:revision>
  <cp:lastPrinted>2010-03-15T09:26:00Z</cp:lastPrinted>
  <dcterms:created xsi:type="dcterms:W3CDTF">2015-11-25T16:09:00Z</dcterms:created>
  <dcterms:modified xsi:type="dcterms:W3CDTF">2015-11-25T16:09:00Z</dcterms:modified>
</cp:coreProperties>
</file>